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nunca me van a poder tener porque el concepto de ser individual es una mentira perpetuada por la sociedad capitalista mi cuerpo no es más que un cascarón vacío y la persona que ustedes creen percibir es una aglomeración de propaganda política y pedagógica regurgitado por la burguesía a lo largo de la historia no se puede amar o poseer alguien que no existe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